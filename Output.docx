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Shirl Thompson,</w:t>
        <w:br/>
        <w:t>301 REID DR</w:t>
        <w:br/>
        <w:t>Durham NC 27705</w:t>
        <w:br/>
        <w:br/>
        <w:t>Dear Shirl,</w:t>
        <w:br/>
      </w:r>
    </w:p>
    <w:p>
      <w:r>
        <w:t>I am writing you because I am interested in purchasing your property at 301 Reid Dr, Durham, Nc 27705.</w:t>
        <w:br/>
        <w:t>I live nearby in Apex, and I purchase properties throughout the state of North Carolina. Currently, I am working on projects in the neighborhood which is how I learned of your property.</w:t>
        <w:br/>
        <w:br/>
        <w:t>Please call me at (919) 452-9700 so I can tell you how we can buy your property quickly, with no hassle, and most importantly, at a fair price. I purchase the house directly from you so there are no real estate commissions or extra fees from your pocket. Furthermore, I always make cash offers, so you never have to worryabout delays resulting from a buyer trying to qualify for a mortgage and wasting your valuable time.</w:t>
        <w:br/>
        <w:br/>
        <w:t>I'll be glad to personally tell you more about how we can work together. All calls are completely confidentialand there is no obligation. Even if you're not interested in selling at this time, call (919) 452-9700 so I canhelp you determine the value of your property. You should also keep this letter for future reference since thingsin life tend to change unexpectedly.</w:t>
        <w:br/>
        <w:br/>
        <w:t>Thank you for your time and consideration and I’m looking forward to speaking with you!</w:t>
        <w:br/>
        <w:br/>
        <w:t>Sincerely,</w:t>
      </w:r>
    </w:p>
    <w:p>
      <w:r>
        <w:rPr>
          <w:rFonts w:ascii="Charm" w:hAnsi="Charm"/>
          <w:rFonts w:eastAsia="Charm"/>
          <w:sz w:val="24"/>
        </w:rPr>
        <w:t>Kayla Morabito</w:t>
      </w:r>
    </w:p>
    <w:p>
      <w:r>
        <w:t>(919) 452-9700</w:t>
        <w:br/>
        <w:t>P.S If you would like to email me information and pictures of your property, please send them to kkmorabito@aol.com</w:t>
      </w:r>
    </w:p>
    <w:p>
      <w:r>
        <w:br w:type="page"/>
      </w:r>
    </w:p>
    <w:p>
      <w:r>
        <w:t>Tammi Floccare,</w:t>
        <w:br/>
        <w:t>2016 ENGLEWOOD AVE</w:t>
        <w:br/>
        <w:t>Durham NC 27705</w:t>
        <w:br/>
        <w:br/>
        <w:t>Dear Tammi,</w:t>
        <w:br/>
      </w:r>
    </w:p>
    <w:p>
      <w:r>
        <w:t>I am writing you because I am interested in purchasing your property at 2512 Englewood Ave, Durham, Nc 27705.</w:t>
        <w:br/>
        <w:t>I live nearby in Apex, and I purchase properties throughout the state of North Carolina. Currently, I am working on projects in the neighborhood which is how I learned of your property.</w:t>
        <w:br/>
        <w:br/>
        <w:t>Please call me at (919) 452-9700 so I can tell you how we can buy your property quickly, with no hassle, and most importantly, at a fair price. I purchase the house directly from you so there are no real estate commissions or extra fees from your pocket. Furthermore, I always make cash offers, so you never have to worryabout delays resulting from a buyer trying to qualify for a mortgage and wasting your valuable time.</w:t>
        <w:br/>
        <w:br/>
        <w:t>I'll be glad to personally tell you more about how we can work together. All calls are completely confidentialand there is no obligation. Even if you're not interested in selling at this time, call (919) 452-9700 so I canhelp you determine the value of your property. You should also keep this letter for future reference since thingsin life tend to change unexpectedly.</w:t>
        <w:br/>
        <w:br/>
        <w:t>Thank you for your time and consideration and I’m looking forward to speaking with you!</w:t>
        <w:br/>
        <w:br/>
        <w:t>Sincerely,</w:t>
      </w:r>
    </w:p>
    <w:p>
      <w:r>
        <w:rPr>
          <w:rFonts w:ascii="Charm" w:hAnsi="Charm"/>
          <w:rFonts w:eastAsia="Charm"/>
          <w:sz w:val="24"/>
        </w:rPr>
        <w:t>Kayla Morabito</w:t>
      </w:r>
    </w:p>
    <w:p>
      <w:r>
        <w:t>(919) 452-9700</w:t>
        <w:br/>
        <w:t>P.S If you would like to email me information and pictures of your property, please send them to kkmorabito@aol.com</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